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Unleash - Feature Flag Management Platform</w:t>
      </w:r>
    </w:p>
    <w:p>
      <w:pPr>
        <w:pStyle w:val="Heading1"/>
      </w:pPr>
      <w:r>
        <w:t>What is Unleash?</w:t>
      </w:r>
    </w:p>
    <w:p>
      <w:r>
        <w:t>Unleash is an open-source feature flag and toggle management platform that enables teams to control feature rollouts, perform A/B testing, and manage feature flags across multiple environments. It provides a powerful API and user-friendly dashboard for managing feature flags in production applications.</w:t>
      </w:r>
    </w:p>
    <w:p>
      <w:pPr>
        <w:pStyle w:val="Heading1"/>
      </w:pPr>
      <w:r>
        <w:t>Key Concepts</w:t>
      </w:r>
    </w:p>
    <w:p>
      <w:r>
        <w:t>Feature Flags (Toggles):</w:t>
      </w:r>
    </w:p>
    <w:p>
      <w:r>
        <w:t>A feature flag is a boolean value that controls whether a feature is enabled or disabled. Features can be:</w:t>
      </w:r>
    </w:p>
    <w:p>
      <w:r>
        <w:t>- Enabled: Feature is active and visible to users</w:t>
      </w:r>
    </w:p>
    <w:p>
      <w:r>
        <w:t>- Disabled: Feature is inactive and hidden from users</w:t>
      </w:r>
    </w:p>
    <w:p>
      <w:r>
        <w:t>- Gradual Rollout: Feature is enabled for a percentage of users</w:t>
      </w:r>
    </w:p>
    <w:p>
      <w:r>
        <w:t>Strategies:</w:t>
      </w:r>
    </w:p>
    <w:p>
      <w:r>
        <w:t>Unleash supports various rollout strategies:</w:t>
      </w:r>
    </w:p>
    <w:p>
      <w:r>
        <w:t>- Default: Simple on/off toggle</w:t>
      </w:r>
    </w:p>
    <w:p>
      <w:r>
        <w:t>- Gradual Rollout: Percentage-based rollout</w:t>
      </w:r>
    </w:p>
    <w:p>
      <w:r>
        <w:t>- User Targeting: Enable for specific users</w:t>
      </w:r>
    </w:p>
    <w:p>
      <w:r>
        <w:t>- Environment Targeting: Enable for specific environments</w:t>
      </w:r>
    </w:p>
    <w:p>
      <w:r>
        <w:t>- Custom Strategies: User-defined rollout logic</w:t>
      </w:r>
    </w:p>
    <w:p>
      <w:pPr>
        <w:pStyle w:val="Heading1"/>
      </w:pPr>
      <w:r>
        <w:t>What is Unleash Used For?</w:t>
      </w:r>
    </w:p>
    <w:p>
      <w:r>
        <w:t>1. Gradual Feature Rollouts</w:t>
      </w:r>
    </w:p>
    <w:p>
      <w:r>
        <w:t>- Safely deploy new features to a percentage of users</w:t>
      </w:r>
    </w:p>
    <w:p>
      <w:r>
        <w:t>- Monitor performance and user feedback</w:t>
      </w:r>
    </w:p>
    <w:p>
      <w:r>
        <w:t>- Roll back quickly if issues arise</w:t>
      </w:r>
    </w:p>
    <w:p>
      <w:r>
        <w:t>2. A/B Testing</w:t>
      </w:r>
    </w:p>
    <w:p>
      <w:r>
        <w:t>- Test different versions of features</w:t>
      </w:r>
    </w:p>
    <w:p>
      <w:r>
        <w:t>- Compare user engagement and performance</w:t>
      </w:r>
    </w:p>
    <w:p>
      <w:r>
        <w:t>- Make data-driven decisions about feature releases</w:t>
      </w:r>
    </w:p>
    <w:p>
      <w:r>
        <w:t>3. Kill Switch</w:t>
      </w:r>
    </w:p>
    <w:p>
      <w:r>
        <w:t>- Quickly disable problematic features in production</w:t>
      </w:r>
    </w:p>
    <w:p>
      <w:r>
        <w:t>- Prevent widespread issues from affecting all users</w:t>
      </w:r>
    </w:p>
    <w:p>
      <w:r>
        <w:t>- Maintain system stability during incidents</w:t>
      </w:r>
    </w:p>
    <w:p>
      <w:r>
        <w:t>4. Targeted Rollouts</w:t>
      </w:r>
    </w:p>
    <w:p>
      <w:r>
        <w:t>- Release features to specific user segments</w:t>
      </w:r>
    </w:p>
    <w:p>
      <w:r>
        <w:t>- Enable features for beta testers or premium users</w:t>
      </w:r>
    </w:p>
    <w:p>
      <w:r>
        <w:t>- Control feature access based on user attributes</w:t>
      </w:r>
    </w:p>
    <w:p>
      <w:r>
        <w:t>5. Environment Management</w:t>
      </w:r>
    </w:p>
    <w:p>
      <w:r>
        <w:t>- Manage different feature states across environments</w:t>
      </w:r>
    </w:p>
    <w:p>
      <w:r>
        <w:t>- Test features in development and staging</w:t>
      </w:r>
    </w:p>
    <w:p>
      <w:r>
        <w:t>- Promote features safely to production</w:t>
      </w:r>
    </w:p>
    <w:p>
      <w:pPr>
        <w:pStyle w:val="Heading1"/>
      </w:pPr>
      <w:r>
        <w:t>How to Set Up Unleash for Local React-Based Application</w:t>
      </w:r>
    </w:p>
    <w:p>
      <w:r>
        <w:t>Step 1: Set Up Unleash Server - Create a docker-compose.yml file.</w:t>
      </w:r>
    </w:p>
    <w:p>
      <w:r>
        <w:t>Step 2: Start Unleash</w:t>
      </w:r>
    </w:p>
    <w:p>
      <w:r>
        <w:t>docker-compose up -d</w:t>
      </w:r>
    </w:p>
    <w:p>
      <w:r>
        <w:t>Step 3: Access Unleash Dashboard - http://localhost:4242</w:t>
      </w:r>
    </w:p>
    <w:p>
      <w:r>
        <w:t>Step 4: Create Your First Feature Flag - Use dashboard</w:t>
      </w:r>
    </w:p>
    <w:p>
      <w:r>
        <w:t>Step 5: Set Up React Application</w:t>
      </w:r>
    </w:p>
    <w:p>
      <w:r>
        <w:t>- npm install @unleash/proxy-client-react</w:t>
      </w:r>
    </w:p>
    <w:p>
      <w:r>
        <w:t>- Configure Unleash Client in src/unleash.js</w:t>
      </w:r>
    </w:p>
    <w:p>
      <w:r>
        <w:t>- Wrap App in UnleashProvider</w:t>
      </w:r>
    </w:p>
    <w:p>
      <w:r>
        <w:t>- Use feature flags with useFlag</w:t>
      </w:r>
    </w:p>
    <w:p>
      <w:r>
        <w:t>Step 6: Get Client Key from Dashboard</w:t>
      </w:r>
    </w:p>
    <w:p>
      <w:r>
        <w:t>Step 7: Test Your Setup - Toggle features and verify in React app</w:t>
      </w:r>
    </w:p>
    <w:p>
      <w:pPr>
        <w:pStyle w:val="Heading1"/>
      </w:pPr>
      <w:r>
        <w:t>Environment Configuration</w:t>
      </w:r>
    </w:p>
    <w:p>
      <w:r>
        <w:t>Development Environment (.env.development):</w:t>
      </w:r>
    </w:p>
    <w:p>
      <w:r>
        <w:t>REACT_APP_UNLEASH_URL=http://localhost:4242/api/frontend</w:t>
      </w:r>
    </w:p>
    <w:p>
      <w:r>
        <w:t>REACT_APP_UNLEASH_CLIENT_KEY=your-dev-client-key</w:t>
      </w:r>
    </w:p>
    <w:p>
      <w:r>
        <w:t>REACT_APP_UNLEASH_ENVIRONMENT=development</w:t>
      </w:r>
    </w:p>
    <w:p>
      <w:r>
        <w:t>Production Environment (.env.production):</w:t>
      </w:r>
    </w:p>
    <w:p>
      <w:r>
        <w:t>REACT_APP_UNLEASH_URL=https://your-unleash-instance.com/api/frontend</w:t>
      </w:r>
    </w:p>
    <w:p>
      <w:r>
        <w:t>REACT_APP_UNLEASH_CLIENT_KEY=your-prod-client-key</w:t>
      </w:r>
    </w:p>
    <w:p>
      <w:r>
        <w:t>REACT_APP_UNLEASH_ENVIRONMENT=production</w:t>
      </w:r>
    </w:p>
    <w:p>
      <w:pPr>
        <w:pStyle w:val="Heading1"/>
      </w:pPr>
      <w:r>
        <w:t>Key Benefits of Using Unleash</w:t>
      </w:r>
    </w:p>
    <w:p>
      <w:r>
        <w:t>1. Risk Reduction</w:t>
      </w:r>
    </w:p>
    <w:p>
      <w:r>
        <w:t>2. Faster Development</w:t>
      </w:r>
    </w:p>
    <w:p>
      <w:r>
        <w:t>3. Better Testing</w:t>
      </w:r>
    </w:p>
    <w:p>
      <w:r>
        <w:t>4. Improved User Experience</w:t>
      </w:r>
    </w:p>
    <w:p>
      <w:r>
        <w:t>5. Operational Control</w:t>
      </w:r>
    </w:p>
    <w:p>
      <w:pPr>
        <w:pStyle w:val="Heading1"/>
      </w:pPr>
      <w:r>
        <w:t>Common Use Cases</w:t>
      </w:r>
    </w:p>
    <w:p>
      <w:r>
        <w:t>- Feature Rollouts</w:t>
      </w:r>
    </w:p>
    <w:p>
      <w:r>
        <w:t>- A/B Testing</w:t>
      </w:r>
    </w:p>
    <w:p>
      <w:r>
        <w:t>- Kill Switches</w:t>
      </w:r>
    </w:p>
    <w:p>
      <w:r>
        <w:t>- User Targeting</w:t>
      </w:r>
    </w:p>
    <w:p>
      <w:r>
        <w:t>- Environment Management</w:t>
      </w:r>
    </w:p>
    <w:p>
      <w:pPr>
        <w:pStyle w:val="Heading1"/>
      </w:pPr>
      <w:r>
        <w:t>Troubleshooting</w:t>
      </w:r>
    </w:p>
    <w:p>
      <w:r>
        <w:t>Common Issues:</w:t>
      </w:r>
    </w:p>
    <w:p>
      <w:r>
        <w:t>- Unleash not starting: Check Docker logs</w:t>
      </w:r>
    </w:p>
    <w:p>
      <w:r>
        <w:t>- React app not connecting: Check URL and key</w:t>
      </w:r>
    </w:p>
    <w:p>
      <w:r>
        <w:t>- Feature flags not updating: Check refresh and connectivity</w:t>
      </w:r>
    </w:p>
    <w:p>
      <w:r>
        <w:t>- Dashboard not accessible: Check port/firewall</w:t>
      </w:r>
    </w:p>
    <w:p>
      <w:r>
        <w:t>Debug Commands:</w:t>
      </w:r>
    </w:p>
    <w:p>
      <w:r>
        <w:t>curl http://localhost:4242/api/health</w:t>
      </w:r>
    </w:p>
    <w:p>
      <w:r>
        <w:t>docker-compose logs -f unleash</w:t>
      </w:r>
    </w:p>
    <w:p>
      <w:r>
        <w:t>docker-compose ps</w:t>
      </w:r>
    </w:p>
    <w:p>
      <w:pPr>
        <w:pStyle w:val="Heading1"/>
      </w:pPr>
      <w:r>
        <w:t>Conclusion</w:t>
      </w:r>
    </w:p>
    <w:p>
      <w:r>
        <w:t>Unleash is a powerful and flexible platform for managing feature flags in React apps. It supports safe deployments, A/B testing, and full control of features across environments. Follow this guide for local setup and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